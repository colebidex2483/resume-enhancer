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**IGE MARY MONIOLUWA**  </w:t>
      </w:r>
    </w:p>
    <w:p>
      <w:r>
        <w:t xml:space="preserve">Sammy House, Kajola, Ilesa, Osun State  </w:t>
      </w:r>
    </w:p>
    <w:p>
      <w:r>
        <w:t xml:space="preserve">Phone: 08100326556  </w:t>
      </w:r>
    </w:p>
    <w:p>
      <w:r>
        <w:t xml:space="preserve">Email: maryige56@gmail.com  </w:t>
      </w:r>
    </w:p>
    <w:p/>
    <w:p>
      <w:r>
        <w:t xml:space="preserve">**PERSONAL DETAILS**  </w:t>
      </w:r>
    </w:p>
    <w:p>
      <w:r>
        <w:t xml:space="preserve">- Date of Birth: 07/03/1996  </w:t>
      </w:r>
    </w:p>
    <w:p/>
    <w:p>
      <w:r>
        <w:t xml:space="preserve">**CAREER OBJECTIVE**  </w:t>
      </w:r>
    </w:p>
    <w:p>
      <w:r>
        <w:t xml:space="preserve">Highly dedicated, resourceful, and results-driven professional with experience in effectively managing administrative functions and overseeing various office duties to maximize efficiency. Skilled in coordinating accounting processes and loan-related functions such as account reconciliation and documentation. Seeking a challenging position in a reputable organization to further develop my skills and knowledge.  </w:t>
      </w:r>
    </w:p>
    <w:p/>
    <w:p>
      <w:r>
        <w:t xml:space="preserve">**WORK EXPERIENCE**  </w:t>
      </w:r>
    </w:p>
    <w:p>
      <w:r>
        <w:t xml:space="preserve">- **Bright Hope Multipurpose Investment Limited, Ilesa, Osun State**  </w:t>
      </w:r>
    </w:p>
    <w:p>
      <w:r>
        <w:t xml:space="preserve">*Credit Officer*  </w:t>
      </w:r>
    </w:p>
    <w:p>
      <w:r>
        <w:t xml:space="preserve">January 2022 - August 2022  </w:t>
      </w:r>
    </w:p>
    <w:p>
      <w:r>
        <w:t xml:space="preserve">- Managed loan-related tasks, including reviewing loan requests and assessing clients' financial status professionally.  </w:t>
      </w:r>
    </w:p>
    <w:p>
      <w:r>
        <w:t xml:space="preserve">- Maintained updated records of loan applications for effective bookkeeping and record management.  </w:t>
      </w:r>
    </w:p>
    <w:p>
      <w:r>
        <w:t xml:space="preserve">- Monitored the progress of existing loans, and proactively followed up with clients for renewals.  </w:t>
      </w:r>
    </w:p>
    <w:p>
      <w:r>
        <w:t xml:space="preserve">- Achieved a 96% resolution rate for customer complaints, leading to 100% customer satisfaction.  </w:t>
      </w:r>
    </w:p>
    <w:p/>
    <w:p>
      <w:r>
        <w:t xml:space="preserve">- **Raodat Suadai Nursery and Primary School, Erin Ile, Kwara State**  </w:t>
      </w:r>
    </w:p>
    <w:p>
      <w:r>
        <w:t xml:space="preserve">*Administrative Assistant (NYSC)*  </w:t>
      </w:r>
    </w:p>
    <w:p>
      <w:r>
        <w:t xml:space="preserve">November 2020 - November 2021  </w:t>
      </w:r>
    </w:p>
    <w:p>
      <w:r>
        <w:t xml:space="preserve">- Managed document both online and offline and student records to enhance existing record management systems.  </w:t>
      </w:r>
    </w:p>
    <w:p>
      <w:r>
        <w:t xml:space="preserve">- Assisted in general office and school maintenance, promoting good hygiene practices significantly.  </w:t>
      </w:r>
    </w:p>
    <w:p>
      <w:r>
        <w:t xml:space="preserve">- Reduced administrative costs by 2% through effective management of office equipment, preventing breakdowns.  </w:t>
      </w:r>
    </w:p>
    <w:p/>
    <w:p>
      <w:r>
        <w:t xml:space="preserve">- **Peopleplus Management Service**  </w:t>
      </w:r>
    </w:p>
    <w:p>
      <w:r>
        <w:t xml:space="preserve">September 2022 - September 2024  </w:t>
      </w:r>
    </w:p>
    <w:p>
      <w:r>
        <w:t xml:space="preserve">- Handled various customer transactions, including cashing checks, deposits, withdrawals, transfers, loan payments, etc.  </w:t>
      </w:r>
    </w:p>
    <w:p>
      <w:r>
        <w:t xml:space="preserve">- Provided information on new products and directed customers to branch representatives as needed.  </w:t>
      </w:r>
    </w:p>
    <w:p>
      <w:r>
        <w:t xml:space="preserve">- Reconciled cash drawers, counted and packaged currency, and ensured proper banking procedures.  </w:t>
      </w:r>
    </w:p>
    <w:p>
      <w:r>
        <w:t xml:space="preserve">- Delivered exceptional customer service, offering solutions with a positive demeanor.  </w:t>
      </w:r>
    </w:p>
    <w:p/>
    <w:p>
      <w:r>
        <w:t xml:space="preserve">**EDUCATION HISTORY**  </w:t>
      </w:r>
    </w:p>
    <w:p>
      <w:r>
        <w:t xml:space="preserve">- **Obafemi Awolowo University, Ile Ife**  </w:t>
      </w:r>
    </w:p>
    <w:p>
      <w:r>
        <w:t xml:space="preserve">Bachelor of Science (B.Sc) in Zoology, Second Class Lower Division  </w:t>
      </w:r>
    </w:p>
    <w:p>
      <w:r>
        <w:t xml:space="preserve">2015 - 2019  </w:t>
      </w:r>
    </w:p>
    <w:p/>
    <w:p>
      <w:r>
        <w:t xml:space="preserve">- **Abaja Olowu group of schools, Modakeke, Ile Ife, Osun State**  </w:t>
      </w:r>
    </w:p>
    <w:p>
      <w:r>
        <w:t xml:space="preserve">Senior Secondary School Certificate  </w:t>
      </w:r>
    </w:p>
    <w:p>
      <w:r>
        <w:t xml:space="preserve">2011 - 2014  </w:t>
      </w:r>
    </w:p>
    <w:p/>
    <w:p>
      <w:r>
        <w:t xml:space="preserve">**PROFESSIONAL TRAINING**  </w:t>
      </w:r>
    </w:p>
    <w:p>
      <w:r>
        <w:t xml:space="preserve">- Human Resources Management, Obafemi Awolowo University  </w:t>
      </w:r>
    </w:p>
    <w:p/>
    <w:p>
      <w:r>
        <w:t xml:space="preserve">**PROFESSIONAL SKILLS**  </w:t>
      </w:r>
    </w:p>
    <w:p>
      <w:r>
        <w:t xml:space="preserve">- Excellent customer care knowledge  </w:t>
      </w:r>
    </w:p>
    <w:p>
      <w:r>
        <w:t xml:space="preserve">- Clear communication skills (Verbal and Written)  </w:t>
      </w:r>
    </w:p>
    <w:p>
      <w:r>
        <w:t xml:space="preserve">- Proficient in bookkeeping and data management  </w:t>
      </w:r>
    </w:p>
    <w:p>
      <w:r>
        <w:t xml:space="preserve">- Strong decision-making abilities  </w:t>
      </w:r>
    </w:p>
    <w:p>
      <w:r>
        <w:t xml:space="preserve">- Effective team management and interpersonal skills  </w:t>
      </w:r>
    </w:p>
    <w:p>
      <w:r>
        <w:t xml:space="preserve">- Sound computer and IT proficiency  </w:t>
      </w:r>
    </w:p>
    <w:p>
      <w:r>
        <w:t xml:space="preserve">- Skilled in problem-solving  </w:t>
      </w:r>
    </w:p>
    <w:p>
      <w:r>
        <w:t xml:space="preserve">- Strong numerical and analytical capabilities  </w:t>
      </w:r>
    </w:p>
    <w:p>
      <w:r>
        <w:t xml:space="preserve">- In-depth knowledge of administrative duties and resource management  </w:t>
      </w:r>
    </w:p>
    <w:p/>
    <w:p>
      <w:r>
        <w:t xml:space="preserve">**REFERENCES**  </w:t>
      </w:r>
    </w:p>
    <w:p>
      <w:r>
        <w:t xml:space="preserve">- Adesokan Oluwagbenga Moses  </w:t>
      </w:r>
    </w:p>
    <w:p>
      <w:r>
        <w:t xml:space="preserve">Barrister, Federal Judicial Service Commission, Abuja  </w:t>
      </w:r>
    </w:p>
    <w:p>
      <w:r>
        <w:t xml:space="preserve">Email: madesokan@yahoo.com  </w:t>
      </w:r>
    </w:p>
    <w:p>
      <w:r>
        <w:t xml:space="preserve">Phone: 08033139504  </w:t>
      </w:r>
    </w:p>
    <w:p/>
    <w:p>
      <w:r>
        <w:t xml:space="preserve">- Victor Jato-Olaolu  </w:t>
      </w:r>
    </w:p>
    <w:p>
      <w:r>
        <w:t xml:space="preserve">Customer Experience Lead, Engie Energy Access, Nigeria  </w:t>
      </w:r>
    </w:p>
    <w:p>
      <w:r>
        <w:t xml:space="preserve">Email: bvictor30@yahoo.com  </w:t>
      </w:r>
    </w:p>
    <w:p>
      <w:r>
        <w:t>Phone: 08164629097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